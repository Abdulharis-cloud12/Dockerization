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BCB9B" w14:textId="77777777" w:rsidR="00AF3361" w:rsidRDefault="00521973">
      <w:pPr>
        <w:pStyle w:val="Title"/>
      </w:pPr>
      <w:r>
        <w:t>Project Documentation Report</w:t>
      </w:r>
    </w:p>
    <w:p w14:paraId="347EF311" w14:textId="3AF9E323" w:rsidR="00AF3361" w:rsidRDefault="00521973">
      <w:pPr>
        <w:pStyle w:val="ListBullet"/>
      </w:pPr>
      <w:r>
        <w:t xml:space="preserve">Project Title: </w:t>
      </w:r>
      <w:proofErr w:type="spellStart"/>
      <w:r>
        <w:t>Dockerized</w:t>
      </w:r>
      <w:proofErr w:type="spellEnd"/>
      <w:r>
        <w:t xml:space="preserve"> Python URL Parser</w:t>
      </w:r>
    </w:p>
    <w:p w14:paraId="053FB376" w14:textId="4E450922" w:rsidR="00AF3361" w:rsidRDefault="00521973">
      <w:pPr>
        <w:pStyle w:val="ListBullet"/>
      </w:pPr>
      <w:r>
        <w:t>Prepared by:</w:t>
      </w:r>
      <w:r w:rsidR="00490CD5">
        <w:t xml:space="preserve"> </w:t>
      </w:r>
      <w:r>
        <w:t>Abdulharis Shaikh</w:t>
      </w:r>
    </w:p>
    <w:p w14:paraId="77D47900" w14:textId="620A441C" w:rsidR="00AF3361" w:rsidRDefault="00521973">
      <w:pPr>
        <w:pStyle w:val="ListBullet"/>
      </w:pPr>
      <w:r>
        <w:t>Technology Stack: Python, Docker</w:t>
      </w:r>
    </w:p>
    <w:p w14:paraId="2D32EB9D" w14:textId="5D86B89D" w:rsidR="00AF3361" w:rsidRDefault="00521973">
      <w:pPr>
        <w:pStyle w:val="ListBullet"/>
      </w:pPr>
      <w:r>
        <w:t xml:space="preserve">Date: </w:t>
      </w:r>
      <w:r w:rsidR="00490CD5">
        <w:t>27-06-2025</w:t>
      </w:r>
    </w:p>
    <w:p w14:paraId="1585AE32" w14:textId="77777777" w:rsidR="00AF3361" w:rsidRDefault="00521973">
      <w:pPr>
        <w:pStyle w:val="Heading1"/>
      </w:pPr>
      <w:r>
        <w:t>1. Introduction</w:t>
      </w:r>
    </w:p>
    <w:p w14:paraId="44786491" w14:textId="77777777" w:rsidR="00AF3361" w:rsidRDefault="00521973">
      <w:r>
        <w:t xml:space="preserve">This project demonstrates how to containerize a simple Python script using </w:t>
      </w:r>
      <w:r>
        <w:t>Docker. The script processes a hardcoded URL and prints its components such as scheme, domain, path, port number, and parameters. It is designed as a beginner-level DevOps exercise to strengthen core Docker concepts.</w:t>
      </w:r>
    </w:p>
    <w:p w14:paraId="59B6F58D" w14:textId="77777777" w:rsidR="00AF3361" w:rsidRDefault="00521973">
      <w:pPr>
        <w:pStyle w:val="Heading1"/>
      </w:pPr>
      <w:r>
        <w:t>2. Objectives</w:t>
      </w:r>
    </w:p>
    <w:p w14:paraId="5AF70B1F" w14:textId="77777777" w:rsidR="00AF3361" w:rsidRDefault="00521973">
      <w:r>
        <w:t>The key objectives of this project are:</w:t>
      </w:r>
    </w:p>
    <w:p w14:paraId="5272897D" w14:textId="77777777" w:rsidR="00AF3361" w:rsidRDefault="00521973">
      <w:pPr>
        <w:pStyle w:val="ListBullet"/>
      </w:pPr>
      <w:r>
        <w:t xml:space="preserve">Understand the structure and purpose of a </w:t>
      </w:r>
      <w:proofErr w:type="spellStart"/>
      <w:r>
        <w:t>Dockerfile</w:t>
      </w:r>
      <w:proofErr w:type="spellEnd"/>
      <w:r>
        <w:t>.</w:t>
      </w:r>
    </w:p>
    <w:p w14:paraId="0F116977" w14:textId="77777777" w:rsidR="00AF3361" w:rsidRDefault="00521973">
      <w:pPr>
        <w:pStyle w:val="ListBullet"/>
      </w:pPr>
      <w:r>
        <w:t>Learn how to build and run Python-based Docker containers.</w:t>
      </w:r>
    </w:p>
    <w:p w14:paraId="2A07A0AC" w14:textId="77777777" w:rsidR="00AF3361" w:rsidRDefault="00521973">
      <w:pPr>
        <w:pStyle w:val="ListBullet"/>
      </w:pPr>
      <w:r>
        <w:t>Apply containerization to basic Python automation tasks.</w:t>
      </w:r>
    </w:p>
    <w:p w14:paraId="01ABA0EF" w14:textId="77777777" w:rsidR="00AF3361" w:rsidRDefault="00521973">
      <w:pPr>
        <w:pStyle w:val="ListBullet"/>
      </w:pPr>
      <w:r>
        <w:t>Develop foundational skills for DevOps and cloud environments.</w:t>
      </w:r>
    </w:p>
    <w:p w14:paraId="30499803" w14:textId="77777777" w:rsidR="00AF3361" w:rsidRDefault="00521973">
      <w:pPr>
        <w:pStyle w:val="Heading1"/>
      </w:pPr>
      <w:r>
        <w:t>3. Tools and Technologies Used</w:t>
      </w:r>
    </w:p>
    <w:p w14:paraId="125984DC" w14:textId="77777777" w:rsidR="00AF3361" w:rsidRDefault="00521973">
      <w:r>
        <w:t>Below are the tools and technologies used in this project: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F3361" w14:paraId="1515707B" w14:textId="77777777">
        <w:tc>
          <w:tcPr>
            <w:tcW w:w="4320" w:type="dxa"/>
          </w:tcPr>
          <w:p w14:paraId="0F4AA745" w14:textId="77777777" w:rsidR="00AF3361" w:rsidRDefault="00521973">
            <w:r>
              <w:t>Tool/Technology</w:t>
            </w:r>
          </w:p>
        </w:tc>
        <w:tc>
          <w:tcPr>
            <w:tcW w:w="4320" w:type="dxa"/>
          </w:tcPr>
          <w:p w14:paraId="3DFFB026" w14:textId="77777777" w:rsidR="00AF3361" w:rsidRDefault="00521973">
            <w:r>
              <w:t>Purpose</w:t>
            </w:r>
          </w:p>
        </w:tc>
      </w:tr>
      <w:tr w:rsidR="00AF3361" w14:paraId="41C5DF9C" w14:textId="77777777">
        <w:tc>
          <w:tcPr>
            <w:tcW w:w="4320" w:type="dxa"/>
          </w:tcPr>
          <w:p w14:paraId="7288EDE1" w14:textId="77777777" w:rsidR="00AF3361" w:rsidRDefault="00521973">
            <w:r>
              <w:t>Python 3.12</w:t>
            </w:r>
          </w:p>
        </w:tc>
        <w:tc>
          <w:tcPr>
            <w:tcW w:w="4320" w:type="dxa"/>
          </w:tcPr>
          <w:p w14:paraId="0A1AD0B8" w14:textId="77777777" w:rsidR="00AF3361" w:rsidRDefault="00521973">
            <w:r>
              <w:t>Core scripting language</w:t>
            </w:r>
          </w:p>
        </w:tc>
      </w:tr>
      <w:tr w:rsidR="00AF3361" w14:paraId="45075458" w14:textId="77777777">
        <w:tc>
          <w:tcPr>
            <w:tcW w:w="4320" w:type="dxa"/>
          </w:tcPr>
          <w:p w14:paraId="5F20496C" w14:textId="77777777" w:rsidR="00AF3361" w:rsidRDefault="00521973">
            <w:r>
              <w:t>Docker</w:t>
            </w:r>
          </w:p>
        </w:tc>
        <w:tc>
          <w:tcPr>
            <w:tcW w:w="4320" w:type="dxa"/>
          </w:tcPr>
          <w:p w14:paraId="74ADA7B2" w14:textId="77777777" w:rsidR="00AF3361" w:rsidRDefault="00521973">
            <w:r>
              <w:t>Containerization</w:t>
            </w:r>
          </w:p>
        </w:tc>
      </w:tr>
      <w:tr w:rsidR="00AF3361" w14:paraId="24EEA968" w14:textId="77777777">
        <w:tc>
          <w:tcPr>
            <w:tcW w:w="4320" w:type="dxa"/>
          </w:tcPr>
          <w:p w14:paraId="453B9766" w14:textId="77777777" w:rsidR="00AF3361" w:rsidRDefault="00521973">
            <w:r>
              <w:t>Docker CLI</w:t>
            </w:r>
          </w:p>
        </w:tc>
        <w:tc>
          <w:tcPr>
            <w:tcW w:w="4320" w:type="dxa"/>
          </w:tcPr>
          <w:p w14:paraId="1A2BFF52" w14:textId="77777777" w:rsidR="00AF3361" w:rsidRDefault="00521973">
            <w:r>
              <w:t>Build and run containers</w:t>
            </w:r>
          </w:p>
        </w:tc>
      </w:tr>
      <w:tr w:rsidR="00AF3361" w14:paraId="5675B5BD" w14:textId="77777777">
        <w:tc>
          <w:tcPr>
            <w:tcW w:w="4320" w:type="dxa"/>
          </w:tcPr>
          <w:p w14:paraId="72E5D298" w14:textId="77777777" w:rsidR="00AF3361" w:rsidRDefault="00521973">
            <w:r>
              <w:t>VS Code / Notepad</w:t>
            </w:r>
          </w:p>
        </w:tc>
        <w:tc>
          <w:tcPr>
            <w:tcW w:w="4320" w:type="dxa"/>
          </w:tcPr>
          <w:p w14:paraId="75CD0CEC" w14:textId="77777777" w:rsidR="00AF3361" w:rsidRDefault="00521973">
            <w:r>
              <w:t xml:space="preserve">Code and </w:t>
            </w:r>
            <w:proofErr w:type="spellStart"/>
            <w:r>
              <w:t>Dockerfile</w:t>
            </w:r>
            <w:proofErr w:type="spellEnd"/>
            <w:r>
              <w:t xml:space="preserve"> </w:t>
            </w:r>
            <w:r>
              <w:t>editing</w:t>
            </w:r>
          </w:p>
        </w:tc>
      </w:tr>
      <w:tr w:rsidR="00AF3361" w14:paraId="36223BF9" w14:textId="77777777">
        <w:tc>
          <w:tcPr>
            <w:tcW w:w="4320" w:type="dxa"/>
          </w:tcPr>
          <w:p w14:paraId="7CCA052C" w14:textId="77777777" w:rsidR="00AF3361" w:rsidRDefault="00521973">
            <w:r>
              <w:t>Command Prompt</w:t>
            </w:r>
          </w:p>
        </w:tc>
        <w:tc>
          <w:tcPr>
            <w:tcW w:w="4320" w:type="dxa"/>
          </w:tcPr>
          <w:p w14:paraId="6D35704D" w14:textId="77777777" w:rsidR="00AF3361" w:rsidRDefault="00521973">
            <w:r>
              <w:t>Running Docker commands</w:t>
            </w:r>
          </w:p>
        </w:tc>
      </w:tr>
    </w:tbl>
    <w:p w14:paraId="5A639EFD" w14:textId="77777777" w:rsidR="00AF3361" w:rsidRDefault="00521973">
      <w:pPr>
        <w:pStyle w:val="Heading1"/>
      </w:pPr>
      <w:r>
        <w:t>4. Project Flow</w:t>
      </w:r>
    </w:p>
    <w:p w14:paraId="3AD74074" w14:textId="77777777" w:rsidR="00AF3361" w:rsidRDefault="00521973">
      <w:r>
        <w:t>Step-by-step workflow:</w:t>
      </w:r>
    </w:p>
    <w:p w14:paraId="6ED0753C" w14:textId="377E4D73" w:rsidR="00AF3361" w:rsidRDefault="00521973" w:rsidP="00490CD5">
      <w:pPr>
        <w:pStyle w:val="ListNumber"/>
      </w:pPr>
      <w:r>
        <w:t xml:space="preserve">Create a Python script named 'url.py' to parse URLs using </w:t>
      </w:r>
      <w:proofErr w:type="spellStart"/>
      <w:r>
        <w:t>urllib</w:t>
      </w:r>
      <w:proofErr w:type="spellEnd"/>
      <w:r>
        <w:t>.</w:t>
      </w:r>
    </w:p>
    <w:p w14:paraId="4E2E697F" w14:textId="61A000F8" w:rsidR="00AF3361" w:rsidRDefault="00521973" w:rsidP="00490CD5">
      <w:pPr>
        <w:pStyle w:val="ListNumber"/>
      </w:pPr>
      <w:r>
        <w:lastRenderedPageBreak/>
        <w:t xml:space="preserve"> Write a </w:t>
      </w:r>
      <w:proofErr w:type="spellStart"/>
      <w:r>
        <w:t>Dockerfile</w:t>
      </w:r>
      <w:proofErr w:type="spellEnd"/>
      <w:r>
        <w:t xml:space="preserve"> using Python 3.12 slim image.</w:t>
      </w:r>
    </w:p>
    <w:p w14:paraId="5E7D74AB" w14:textId="77777777" w:rsidR="001017DF" w:rsidRDefault="001017DF" w:rsidP="001017DF">
      <w:pPr>
        <w:pStyle w:val="ListNumber"/>
        <w:numPr>
          <w:ilvl w:val="0"/>
          <w:numId w:val="0"/>
        </w:numPr>
        <w:ind w:left="360"/>
      </w:pPr>
    </w:p>
    <w:p w14:paraId="6591F9C9" w14:textId="77777777" w:rsidR="00AF3361" w:rsidRDefault="00521973" w:rsidP="00490CD5">
      <w:pPr>
        <w:pStyle w:val="ListNumber"/>
        <w:numPr>
          <w:ilvl w:val="0"/>
          <w:numId w:val="0"/>
        </w:numPr>
      </w:pPr>
      <w:r>
        <w:t>3. Build the Docker image using:</w:t>
      </w:r>
    </w:p>
    <w:p w14:paraId="2C288D41" w14:textId="6132D05C" w:rsidR="00AF3361" w:rsidRDefault="00521973">
      <w:r>
        <w:t xml:space="preserve">   </w:t>
      </w:r>
      <w:r w:rsidR="003847D0">
        <w:rPr>
          <w:noProof/>
        </w:rPr>
        <w:drawing>
          <wp:inline distT="0" distB="0" distL="0" distR="0" wp14:anchorId="6E6FB00F" wp14:editId="352A2EBA">
            <wp:extent cx="2469600" cy="212400"/>
            <wp:effectExtent l="0" t="0" r="0" b="0"/>
            <wp:docPr id="178823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32675" name="Picture 17882326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DE70" w14:textId="77777777" w:rsidR="001017DF" w:rsidRDefault="001017DF" w:rsidP="00490CD5">
      <w:pPr>
        <w:pStyle w:val="ListNumber"/>
        <w:numPr>
          <w:ilvl w:val="0"/>
          <w:numId w:val="0"/>
        </w:numPr>
        <w:ind w:left="360" w:hanging="360"/>
      </w:pPr>
    </w:p>
    <w:p w14:paraId="2ABFCC68" w14:textId="0DF1ACCD" w:rsidR="00AF3361" w:rsidRDefault="00521973" w:rsidP="00490CD5">
      <w:pPr>
        <w:pStyle w:val="ListNumber"/>
        <w:numPr>
          <w:ilvl w:val="0"/>
          <w:numId w:val="0"/>
        </w:numPr>
        <w:ind w:left="360" w:hanging="360"/>
      </w:pPr>
      <w:r>
        <w:t>4. Run the container using:</w:t>
      </w:r>
    </w:p>
    <w:p w14:paraId="1B118ACC" w14:textId="50A66C35" w:rsidR="00AF3361" w:rsidRDefault="00521973">
      <w:r>
        <w:t xml:space="preserve">   </w:t>
      </w:r>
      <w:r w:rsidR="001017DF">
        <w:rPr>
          <w:noProof/>
        </w:rPr>
        <w:drawing>
          <wp:inline distT="0" distB="0" distL="0" distR="0" wp14:anchorId="1B9201B3" wp14:editId="4668C2FC">
            <wp:extent cx="2163445" cy="220389"/>
            <wp:effectExtent l="0" t="0" r="8255" b="8255"/>
            <wp:docPr id="339392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2454" name="Picture 3393924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978" cy="2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898E" w14:textId="77777777" w:rsidR="001017DF" w:rsidRDefault="001017DF" w:rsidP="00490CD5">
      <w:pPr>
        <w:pStyle w:val="ListNumber"/>
        <w:numPr>
          <w:ilvl w:val="0"/>
          <w:numId w:val="0"/>
        </w:numPr>
        <w:ind w:left="360" w:hanging="360"/>
      </w:pPr>
    </w:p>
    <w:p w14:paraId="0B0685DC" w14:textId="1D281760" w:rsidR="00AF3361" w:rsidRDefault="00521973" w:rsidP="00490CD5">
      <w:pPr>
        <w:pStyle w:val="ListNumber"/>
        <w:numPr>
          <w:ilvl w:val="0"/>
          <w:numId w:val="0"/>
        </w:numPr>
        <w:ind w:left="360" w:hanging="360"/>
      </w:pPr>
      <w:r>
        <w:t>5. The container prints the components of the URL in the terminal.</w:t>
      </w:r>
    </w:p>
    <w:p w14:paraId="144A02EB" w14:textId="7660239F" w:rsidR="00AF3361" w:rsidRDefault="00521973">
      <w:pPr>
        <w:pStyle w:val="Heading1"/>
      </w:pPr>
      <w:r>
        <w:t xml:space="preserve">5. </w:t>
      </w:r>
      <w:r>
        <w:t>Output</w:t>
      </w:r>
    </w:p>
    <w:p w14:paraId="765EBB79" w14:textId="44562285" w:rsidR="00AF3361" w:rsidRDefault="00521973">
      <w:r>
        <w:br/>
      </w:r>
      <w:r w:rsidR="00C864DD">
        <w:rPr>
          <w:noProof/>
        </w:rPr>
        <w:drawing>
          <wp:inline distT="0" distB="0" distL="0" distR="0" wp14:anchorId="561AA72A" wp14:editId="07C591D6">
            <wp:extent cx="5486400" cy="1150620"/>
            <wp:effectExtent l="0" t="0" r="0" b="0"/>
            <wp:docPr id="12991715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1575" name="Picture 12991715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0373" w14:textId="77777777" w:rsidR="00AF3361" w:rsidRDefault="00521973">
      <w:pPr>
        <w:pStyle w:val="Heading1"/>
      </w:pPr>
      <w:r>
        <w:t>6. Learning Outcomes</w:t>
      </w:r>
    </w:p>
    <w:p w14:paraId="77D01B3B" w14:textId="77777777" w:rsidR="00AF3361" w:rsidRDefault="00521973">
      <w:r>
        <w:t>T</w:t>
      </w:r>
      <w:r>
        <w:t>hrough this project, the following learning goals were achieved:</w:t>
      </w:r>
    </w:p>
    <w:p w14:paraId="05B19914" w14:textId="2619EF0A" w:rsidR="00AF3361" w:rsidRDefault="00521973">
      <w:pPr>
        <w:pStyle w:val="ListBullet"/>
      </w:pPr>
      <w:r>
        <w:t xml:space="preserve"> Hands-on experience with Docker CLI and image building.</w:t>
      </w:r>
    </w:p>
    <w:p w14:paraId="094A4473" w14:textId="7BA28D76" w:rsidR="00AF3361" w:rsidRDefault="00521973">
      <w:pPr>
        <w:pStyle w:val="ListBullet"/>
      </w:pPr>
      <w:r>
        <w:t xml:space="preserve"> Clear </w:t>
      </w:r>
      <w:r>
        <w:t xml:space="preserve">understanding of </w:t>
      </w:r>
      <w:proofErr w:type="spellStart"/>
      <w:r>
        <w:t>Dockerfile</w:t>
      </w:r>
      <w:proofErr w:type="spellEnd"/>
      <w:r>
        <w:t xml:space="preserve"> structure.</w:t>
      </w:r>
    </w:p>
    <w:p w14:paraId="01309B64" w14:textId="2A0E24B2" w:rsidR="00AF3361" w:rsidRDefault="00521973">
      <w:pPr>
        <w:pStyle w:val="ListBullet"/>
      </w:pPr>
      <w:r>
        <w:t xml:space="preserve"> Troubleshooting common issues inside containers.</w:t>
      </w:r>
    </w:p>
    <w:p w14:paraId="40C5F3DD" w14:textId="57B085E9" w:rsidR="00AF3361" w:rsidRDefault="00521973">
      <w:pPr>
        <w:pStyle w:val="ListBullet"/>
      </w:pPr>
      <w:r>
        <w:t xml:space="preserve"> Practice of Python script execution in a containerized environment.</w:t>
      </w:r>
    </w:p>
    <w:p w14:paraId="05294965" w14:textId="77777777" w:rsidR="00AF3361" w:rsidRDefault="00521973">
      <w:pPr>
        <w:pStyle w:val="Heading1"/>
      </w:pPr>
      <w:r>
        <w:t>7. Future Scope</w:t>
      </w:r>
    </w:p>
    <w:p w14:paraId="1BF15A0C" w14:textId="77777777" w:rsidR="00AF3361" w:rsidRDefault="00521973">
      <w:r>
        <w:t>Potential future enhancements for this project:</w:t>
      </w:r>
    </w:p>
    <w:p w14:paraId="1518343C" w14:textId="6FDFFCC9" w:rsidR="00AF3361" w:rsidRDefault="00521973">
      <w:pPr>
        <w:pStyle w:val="ListBullet"/>
      </w:pPr>
      <w:r>
        <w:t xml:space="preserve">Accept dynamic URLs as </w:t>
      </w:r>
      <w:r>
        <w:t>user input.</w:t>
      </w:r>
    </w:p>
    <w:p w14:paraId="5C98AC46" w14:textId="5A3010E9" w:rsidR="00AF3361" w:rsidRDefault="00521973">
      <w:pPr>
        <w:pStyle w:val="ListBullet"/>
      </w:pPr>
      <w:r>
        <w:t xml:space="preserve"> Extend to multiple URL parsing scripts.</w:t>
      </w:r>
    </w:p>
    <w:p w14:paraId="6815E865" w14:textId="01059F34" w:rsidR="00AF3361" w:rsidRDefault="00521973">
      <w:pPr>
        <w:pStyle w:val="ListBullet"/>
      </w:pPr>
      <w:r>
        <w:t xml:space="preserve"> Push the Docker image to Docker Hub.</w:t>
      </w:r>
    </w:p>
    <w:p w14:paraId="2B816B45" w14:textId="411EDA7B" w:rsidR="00AF3361" w:rsidRDefault="00521973">
      <w:pPr>
        <w:pStyle w:val="ListBullet"/>
      </w:pPr>
      <w:r>
        <w:t xml:space="preserve"> </w:t>
      </w:r>
      <w:r>
        <w:t>Integrate into CI/CD pipeline using Jenkins.</w:t>
      </w:r>
    </w:p>
    <w:p w14:paraId="1EFD0438" w14:textId="77777777" w:rsidR="00AF3361" w:rsidRDefault="00521973">
      <w:pPr>
        <w:pStyle w:val="Heading1"/>
      </w:pPr>
      <w:r>
        <w:lastRenderedPageBreak/>
        <w:t>8. Author &amp; Acknowledgments</w:t>
      </w:r>
    </w:p>
    <w:p w14:paraId="729D0280" w14:textId="77777777" w:rsidR="00490CD5" w:rsidRDefault="00521973">
      <w:r>
        <w:t>Author: Abdulharis Shaikh</w:t>
      </w:r>
    </w:p>
    <w:p w14:paraId="3273CB16" w14:textId="7144AC90" w:rsidR="00AF3361" w:rsidRDefault="00521973">
      <w:r>
        <w:t>DevOps Enthusiast &amp; Cloud Learner</w:t>
      </w:r>
    </w:p>
    <w:p w14:paraId="1F42EB94" w14:textId="2A4E322D" w:rsidR="00AF3361" w:rsidRDefault="00521973">
      <w:r>
        <w:t>India |</w:t>
      </w:r>
      <w:r w:rsidR="00490CD5">
        <w:t xml:space="preserve"> </w:t>
      </w:r>
      <w:r>
        <w:t>Python | Docker | Engineering Student</w:t>
      </w:r>
    </w:p>
    <w:p w14:paraId="65544569" w14:textId="77777777" w:rsidR="00AF3361" w:rsidRDefault="00521973">
      <w:pPr>
        <w:pStyle w:val="Heading1"/>
      </w:pPr>
      <w:r>
        <w:t>9. License</w:t>
      </w:r>
    </w:p>
    <w:p w14:paraId="231F4B1F" w14:textId="2BF82EBC" w:rsidR="00490CD5" w:rsidRDefault="00521973">
      <w:r>
        <w:t>This project is licensed under the MIT License. Feel free to use and contribute</w:t>
      </w:r>
      <w:r w:rsidR="00490CD5">
        <w:t>.</w:t>
      </w:r>
    </w:p>
    <w:sectPr w:rsidR="00490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37C60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700632">
    <w:abstractNumId w:val="8"/>
  </w:num>
  <w:num w:numId="2" w16cid:durableId="663440065">
    <w:abstractNumId w:val="6"/>
  </w:num>
  <w:num w:numId="3" w16cid:durableId="207880913">
    <w:abstractNumId w:val="5"/>
  </w:num>
  <w:num w:numId="4" w16cid:durableId="1337658441">
    <w:abstractNumId w:val="4"/>
  </w:num>
  <w:num w:numId="5" w16cid:durableId="193618204">
    <w:abstractNumId w:val="7"/>
  </w:num>
  <w:num w:numId="6" w16cid:durableId="205532902">
    <w:abstractNumId w:val="3"/>
  </w:num>
  <w:num w:numId="7" w16cid:durableId="80568923">
    <w:abstractNumId w:val="2"/>
  </w:num>
  <w:num w:numId="8" w16cid:durableId="1891071146">
    <w:abstractNumId w:val="1"/>
  </w:num>
  <w:num w:numId="9" w16cid:durableId="36918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7DF"/>
    <w:rsid w:val="00136AE9"/>
    <w:rsid w:val="0015074B"/>
    <w:rsid w:val="0029639D"/>
    <w:rsid w:val="00326F90"/>
    <w:rsid w:val="003847D0"/>
    <w:rsid w:val="00490CD5"/>
    <w:rsid w:val="00521973"/>
    <w:rsid w:val="008E3FFC"/>
    <w:rsid w:val="00AA1D8D"/>
    <w:rsid w:val="00AF3361"/>
    <w:rsid w:val="00B47730"/>
    <w:rsid w:val="00C864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CB299"/>
  <w14:defaultImageDpi w14:val="300"/>
  <w15:docId w15:val="{FDEDB893-B11F-447C-A3D4-E8CEA8DF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Abdulharis Shaikh</cp:lastModifiedBy>
  <cp:revision>8</cp:revision>
  <dcterms:created xsi:type="dcterms:W3CDTF">2013-12-23T23:15:00Z</dcterms:created>
  <dcterms:modified xsi:type="dcterms:W3CDTF">2025-06-27T17:31:00Z</dcterms:modified>
  <cp:category/>
</cp:coreProperties>
</file>